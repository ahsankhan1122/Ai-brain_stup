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Brain – Full Trading Knowledge &amp; Modules</w:t>
      </w:r>
    </w:p>
    <w:p>
      <w:pPr>
        <w:pStyle w:val="Heading2"/>
      </w:pPr>
      <w:r>
        <w:t>ML Modules and Responsibilities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 Name</w:t>
            </w:r>
          </w:p>
        </w:tc>
        <w:tc>
          <w:tcPr>
            <w:tcW w:type="dxa" w:w="2880"/>
          </w:tcPr>
          <w:p>
            <w:r>
              <w:t>Model Type</w:t>
            </w:r>
          </w:p>
        </w:tc>
        <w:tc>
          <w:tcPr>
            <w:tcW w:type="dxa" w:w="2880"/>
          </w:tcPr>
          <w:p>
            <w:r>
              <w:t>Function</w:t>
            </w:r>
          </w:p>
        </w:tc>
      </w:tr>
      <w:tr>
        <w:tc>
          <w:tcPr>
            <w:tcW w:type="dxa" w:w="2880"/>
          </w:tcPr>
          <w:p>
            <w:r>
              <w:t>Candlestick Pattern Classifier</w:t>
            </w:r>
          </w:p>
        </w:tc>
        <w:tc>
          <w:tcPr>
            <w:tcW w:type="dxa" w:w="2880"/>
          </w:tcPr>
          <w:p>
            <w:r>
              <w:t>MLP / CNN</w:t>
            </w:r>
          </w:p>
        </w:tc>
        <w:tc>
          <w:tcPr>
            <w:tcW w:type="dxa" w:w="2880"/>
          </w:tcPr>
          <w:p>
            <w:r>
              <w:t>Recognize 1–3 candle formations like Engulfing, Doji, Hammer, etc.</w:t>
            </w:r>
          </w:p>
        </w:tc>
      </w:tr>
      <w:tr>
        <w:tc>
          <w:tcPr>
            <w:tcW w:type="dxa" w:w="2880"/>
          </w:tcPr>
          <w:p>
            <w:r>
              <w:t>Chart Pattern Detector</w:t>
            </w:r>
          </w:p>
        </w:tc>
        <w:tc>
          <w:tcPr>
            <w:tcW w:type="dxa" w:w="2880"/>
          </w:tcPr>
          <w:p>
            <w:r>
              <w:t>MLP / CNN</w:t>
            </w:r>
          </w:p>
        </w:tc>
        <w:tc>
          <w:tcPr>
            <w:tcW w:type="dxa" w:w="2880"/>
          </w:tcPr>
          <w:p>
            <w:r>
              <w:t>Detect market structures such as Double Top, Head &amp; Shoulders, Wedges, etc.</w:t>
            </w:r>
          </w:p>
        </w:tc>
      </w:tr>
      <w:tr>
        <w:tc>
          <w:tcPr>
            <w:tcW w:type="dxa" w:w="2880"/>
          </w:tcPr>
          <w:p>
            <w:r>
              <w:t>Market Condition Classifier</w:t>
            </w:r>
          </w:p>
        </w:tc>
        <w:tc>
          <w:tcPr>
            <w:tcW w:type="dxa" w:w="2880"/>
          </w:tcPr>
          <w:p>
            <w:r>
              <w:t>MLP / Random Forest</w:t>
            </w:r>
          </w:p>
        </w:tc>
        <w:tc>
          <w:tcPr>
            <w:tcW w:type="dxa" w:w="2880"/>
          </w:tcPr>
          <w:p>
            <w:r>
              <w:t>Classify current market state into one of 8–10 predefined types.</w:t>
            </w:r>
          </w:p>
        </w:tc>
      </w:tr>
      <w:tr>
        <w:tc>
          <w:tcPr>
            <w:tcW w:type="dxa" w:w="2880"/>
          </w:tcPr>
          <w:p>
            <w:r>
              <w:t>Indicator Fusion Engine</w:t>
            </w:r>
          </w:p>
        </w:tc>
        <w:tc>
          <w:tcPr>
            <w:tcW w:type="dxa" w:w="2880"/>
          </w:tcPr>
          <w:p>
            <w:r>
              <w:t>XGBoost / MLP</w:t>
            </w:r>
          </w:p>
        </w:tc>
        <w:tc>
          <w:tcPr>
            <w:tcW w:type="dxa" w:w="2880"/>
          </w:tcPr>
          <w:p>
            <w:r>
              <w:t>Analyze confluence among EMA, RSI, MACD, ATR, Bollinger Bands, etc.</w:t>
            </w:r>
          </w:p>
        </w:tc>
      </w:tr>
      <w:tr>
        <w:tc>
          <w:tcPr>
            <w:tcW w:type="dxa" w:w="2880"/>
          </w:tcPr>
          <w:p>
            <w:r>
              <w:t>Strategy Selector</w:t>
            </w:r>
          </w:p>
        </w:tc>
        <w:tc>
          <w:tcPr>
            <w:tcW w:type="dxa" w:w="2880"/>
          </w:tcPr>
          <w:p>
            <w:r>
              <w:t>MLP</w:t>
            </w:r>
          </w:p>
        </w:tc>
        <w:tc>
          <w:tcPr>
            <w:tcW w:type="dxa" w:w="2880"/>
          </w:tcPr>
          <w:p>
            <w:r>
              <w:t>Select the most suitable trading strategy out of 6 based on the current context.</w:t>
            </w:r>
          </w:p>
        </w:tc>
      </w:tr>
      <w:tr>
        <w:tc>
          <w:tcPr>
            <w:tcW w:type="dxa" w:w="2880"/>
          </w:tcPr>
          <w:p>
            <w:r>
              <w:t>Signal Confidence Scorer</w:t>
            </w:r>
          </w:p>
        </w:tc>
        <w:tc>
          <w:tcPr>
            <w:tcW w:type="dxa" w:w="2880"/>
          </w:tcPr>
          <w:p>
            <w:r>
              <w:t>Logistic Regression / MLP</w:t>
            </w:r>
          </w:p>
        </w:tc>
        <w:tc>
          <w:tcPr>
            <w:tcW w:type="dxa" w:w="2880"/>
          </w:tcPr>
          <w:p>
            <w:r>
              <w:t>Calculate confidence level (%) for each generated signal.</w:t>
            </w:r>
          </w:p>
        </w:tc>
      </w:tr>
      <w:tr>
        <w:tc>
          <w:tcPr>
            <w:tcW w:type="dxa" w:w="2880"/>
          </w:tcPr>
          <w:p>
            <w:r>
              <w:t>Reinforcement Learning Trade Scorer</w:t>
            </w:r>
          </w:p>
        </w:tc>
        <w:tc>
          <w:tcPr>
            <w:tcW w:type="dxa" w:w="2880"/>
          </w:tcPr>
          <w:p>
            <w:r>
              <w:t>Q-learning / Bandit</w:t>
            </w:r>
          </w:p>
        </w:tc>
        <w:tc>
          <w:tcPr>
            <w:tcW w:type="dxa" w:w="2880"/>
          </w:tcPr>
          <w:p>
            <w:r>
              <w:t>Score and adapt based on past simulated trade outcomes.</w:t>
            </w:r>
          </w:p>
        </w:tc>
      </w:tr>
      <w:tr>
        <w:tc>
          <w:tcPr>
            <w:tcW w:type="dxa" w:w="2880"/>
          </w:tcPr>
          <w:p>
            <w:r>
              <w:t>LLM Explainer</w:t>
            </w:r>
          </w:p>
        </w:tc>
        <w:tc>
          <w:tcPr>
            <w:tcW w:type="dxa" w:w="2880"/>
          </w:tcPr>
          <w:p>
            <w:r>
              <w:t>distilgpt2</w:t>
            </w:r>
          </w:p>
        </w:tc>
        <w:tc>
          <w:tcPr>
            <w:tcW w:type="dxa" w:w="2880"/>
          </w:tcPr>
          <w:p>
            <w:r>
              <w:t>Explain the reason for each signal in human-understandable text.</w:t>
            </w:r>
          </w:p>
        </w:tc>
      </w:tr>
      <w:tr>
        <w:tc>
          <w:tcPr>
            <w:tcW w:type="dxa" w:w="2880"/>
          </w:tcPr>
          <w:p>
            <w:r>
              <w:t>Trade Simulator</w:t>
            </w:r>
          </w:p>
        </w:tc>
        <w:tc>
          <w:tcPr>
            <w:tcW w:type="dxa" w:w="2880"/>
          </w:tcPr>
          <w:p>
            <w:r>
              <w:t>Logic Module</w:t>
            </w:r>
          </w:p>
        </w:tc>
        <w:tc>
          <w:tcPr>
            <w:tcW w:type="dxa" w:w="2880"/>
          </w:tcPr>
          <w:p>
            <w:r>
              <w:t>Simulate BUY/SELL signals internally and record result (WIN/LOSS).</w:t>
            </w:r>
          </w:p>
        </w:tc>
      </w:tr>
      <w:tr>
        <w:tc>
          <w:tcPr>
            <w:tcW w:type="dxa" w:w="2880"/>
          </w:tcPr>
          <w:p>
            <w:r>
              <w:t>News Filter (Optional)</w:t>
            </w:r>
          </w:p>
        </w:tc>
        <w:tc>
          <w:tcPr>
            <w:tcW w:type="dxa" w:w="2880"/>
          </w:tcPr>
          <w:p>
            <w:r>
              <w:t>API + Rules</w:t>
            </w:r>
          </w:p>
        </w:tc>
        <w:tc>
          <w:tcPr>
            <w:tcW w:type="dxa" w:w="2880"/>
          </w:tcPr>
          <w:p>
            <w:r>
              <w:t>Prevent or warn about signals during high-impact news events.</w:t>
            </w:r>
          </w:p>
        </w:tc>
      </w:tr>
    </w:tbl>
    <w:p>
      <w:pPr>
        <w:pStyle w:val="Heading2"/>
      </w:pPr>
      <w:r>
        <w:t>Additional Knowledge Modules (from 34 Pillars)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 Name</w:t>
            </w:r>
          </w:p>
        </w:tc>
        <w:tc>
          <w:tcPr>
            <w:tcW w:type="dxa" w:w="2880"/>
          </w:tcPr>
          <w:p>
            <w:r>
              <w:t>Model Type</w:t>
            </w:r>
          </w:p>
        </w:tc>
        <w:tc>
          <w:tcPr>
            <w:tcW w:type="dxa" w:w="2880"/>
          </w:tcPr>
          <w:p>
            <w:r>
              <w:t>Function</w:t>
            </w:r>
          </w:p>
        </w:tc>
      </w:tr>
      <w:tr>
        <w:tc>
          <w:tcPr>
            <w:tcW w:type="dxa" w:w="2880"/>
          </w:tcPr>
          <w:p>
            <w:r>
              <w:t>Support &amp; Resistance Detector</w:t>
            </w:r>
          </w:p>
        </w:tc>
        <w:tc>
          <w:tcPr>
            <w:tcW w:type="dxa" w:w="2880"/>
          </w:tcPr>
          <w:p>
            <w:r>
              <w:t>Rules / ML Hybrid</w:t>
            </w:r>
          </w:p>
        </w:tc>
        <w:tc>
          <w:tcPr>
            <w:tcW w:type="dxa" w:w="2880"/>
          </w:tcPr>
          <w:p>
            <w:r>
              <w:t>Identify key horizontal support and resistance levels for price action.</w:t>
            </w:r>
          </w:p>
        </w:tc>
      </w:tr>
      <w:tr>
        <w:tc>
          <w:tcPr>
            <w:tcW w:type="dxa" w:w="2880"/>
          </w:tcPr>
          <w:p>
            <w:r>
              <w:t>Trendline &amp; Channel Analyzer</w:t>
            </w:r>
          </w:p>
        </w:tc>
        <w:tc>
          <w:tcPr>
            <w:tcW w:type="dxa" w:w="2880"/>
          </w:tcPr>
          <w:p>
            <w:r>
              <w:t>Geometry + ML</w:t>
            </w:r>
          </w:p>
        </w:tc>
        <w:tc>
          <w:tcPr>
            <w:tcW w:type="dxa" w:w="2880"/>
          </w:tcPr>
          <w:p>
            <w:r>
              <w:t>Recognize trendlines, ascending/descending channels, and breakouts.</w:t>
            </w:r>
          </w:p>
        </w:tc>
      </w:tr>
      <w:tr>
        <w:tc>
          <w:tcPr>
            <w:tcW w:type="dxa" w:w="2880"/>
          </w:tcPr>
          <w:p>
            <w:r>
              <w:t>Volume Flow Analyzer</w:t>
            </w:r>
          </w:p>
        </w:tc>
        <w:tc>
          <w:tcPr>
            <w:tcW w:type="dxa" w:w="2880"/>
          </w:tcPr>
          <w:p>
            <w:r>
              <w:t>OBV / VWAP</w:t>
            </w:r>
          </w:p>
        </w:tc>
        <w:tc>
          <w:tcPr>
            <w:tcW w:type="dxa" w:w="2880"/>
          </w:tcPr>
          <w:p>
            <w:r>
              <w:t>Analyze institutional vs retail flow and confirm price moves with volume.</w:t>
            </w:r>
          </w:p>
        </w:tc>
      </w:tr>
      <w:tr>
        <w:tc>
          <w:tcPr>
            <w:tcW w:type="dxa" w:w="2880"/>
          </w:tcPr>
          <w:p>
            <w:r>
              <w:t>Multi-Timeframe Analyzer</w:t>
            </w:r>
          </w:p>
        </w:tc>
        <w:tc>
          <w:tcPr>
            <w:tcW w:type="dxa" w:w="2880"/>
          </w:tcPr>
          <w:p>
            <w:r>
              <w:t>MLP</w:t>
            </w:r>
          </w:p>
        </w:tc>
        <w:tc>
          <w:tcPr>
            <w:tcW w:type="dxa" w:w="2880"/>
          </w:tcPr>
          <w:p>
            <w:r>
              <w:t>Align signals from M1, M5, H1, D1 for stronger confluence.</w:t>
            </w:r>
          </w:p>
        </w:tc>
      </w:tr>
      <w:tr>
        <w:tc>
          <w:tcPr>
            <w:tcW w:type="dxa" w:w="2880"/>
          </w:tcPr>
          <w:p>
            <w:r>
              <w:t>Market Phase Classifier</w:t>
            </w:r>
          </w:p>
        </w:tc>
        <w:tc>
          <w:tcPr>
            <w:tcW w:type="dxa" w:w="2880"/>
          </w:tcPr>
          <w:p>
            <w:r>
              <w:t>Random Forest</w:t>
            </w:r>
          </w:p>
        </w:tc>
        <w:tc>
          <w:tcPr>
            <w:tcW w:type="dxa" w:w="2880"/>
          </w:tcPr>
          <w:p>
            <w:r>
              <w:t>Distinguish between trending, ranging, accumulation, and distribution phases.</w:t>
            </w:r>
          </w:p>
        </w:tc>
      </w:tr>
      <w:tr>
        <w:tc>
          <w:tcPr>
            <w:tcW w:type="dxa" w:w="2880"/>
          </w:tcPr>
          <w:p>
            <w:r>
              <w:t>Volatility State Detector</w:t>
            </w:r>
          </w:p>
        </w:tc>
        <w:tc>
          <w:tcPr>
            <w:tcW w:type="dxa" w:w="2880"/>
          </w:tcPr>
          <w:p>
            <w:r>
              <w:t>ATR + ML</w:t>
            </w:r>
          </w:p>
        </w:tc>
        <w:tc>
          <w:tcPr>
            <w:tcW w:type="dxa" w:w="2880"/>
          </w:tcPr>
          <w:p>
            <w:r>
              <w:t>Recognize high/low volatility conditions for adaptive risk.</w:t>
            </w:r>
          </w:p>
        </w:tc>
      </w:tr>
      <w:tr>
        <w:tc>
          <w:tcPr>
            <w:tcW w:type="dxa" w:w="2880"/>
          </w:tcPr>
          <w:p>
            <w:r>
              <w:t>Session Classifier</w:t>
            </w:r>
          </w:p>
        </w:tc>
        <w:tc>
          <w:tcPr>
            <w:tcW w:type="dxa" w:w="2880"/>
          </w:tcPr>
          <w:p>
            <w:r>
              <w:t>Rules Engine</w:t>
            </w:r>
          </w:p>
        </w:tc>
        <w:tc>
          <w:tcPr>
            <w:tcW w:type="dxa" w:w="2880"/>
          </w:tcPr>
          <w:p>
            <w:r>
              <w:t>Tag signals by market session (London, NY, Asia) for timing filters.</w:t>
            </w:r>
          </w:p>
        </w:tc>
      </w:tr>
      <w:tr>
        <w:tc>
          <w:tcPr>
            <w:tcW w:type="dxa" w:w="2880"/>
          </w:tcPr>
          <w:p>
            <w:r>
              <w:t>Breakout/Fakeout Detector</w:t>
            </w:r>
          </w:p>
        </w:tc>
        <w:tc>
          <w:tcPr>
            <w:tcW w:type="dxa" w:w="2880"/>
          </w:tcPr>
          <w:p>
            <w:r>
              <w:t>CNN</w:t>
            </w:r>
          </w:p>
        </w:tc>
        <w:tc>
          <w:tcPr>
            <w:tcW w:type="dxa" w:w="2880"/>
          </w:tcPr>
          <w:p>
            <w:r>
              <w:t>Identify true vs false breakouts from consolidation zones.</w:t>
            </w:r>
          </w:p>
        </w:tc>
      </w:tr>
      <w:tr>
        <w:tc>
          <w:tcPr>
            <w:tcW w:type="dxa" w:w="2880"/>
          </w:tcPr>
          <w:p>
            <w:r>
              <w:t>Economic Event Monitor</w:t>
            </w:r>
          </w:p>
        </w:tc>
        <w:tc>
          <w:tcPr>
            <w:tcW w:type="dxa" w:w="2880"/>
          </w:tcPr>
          <w:p>
            <w:r>
              <w:t>API Integration</w:t>
            </w:r>
          </w:p>
        </w:tc>
        <w:tc>
          <w:tcPr>
            <w:tcW w:type="dxa" w:w="2880"/>
          </w:tcPr>
          <w:p>
            <w:r>
              <w:t>Block/flag trades around CPI, GDP, NFP, rate decisions.</w:t>
            </w:r>
          </w:p>
        </w:tc>
      </w:tr>
      <w:tr>
        <w:tc>
          <w:tcPr>
            <w:tcW w:type="dxa" w:w="2880"/>
          </w:tcPr>
          <w:p>
            <w:r>
              <w:t>Macro Cycle Analyzer</w:t>
            </w:r>
          </w:p>
        </w:tc>
        <w:tc>
          <w:tcPr>
            <w:tcW w:type="dxa" w:w="2880"/>
          </w:tcPr>
          <w:p>
            <w:r>
              <w:t>Long-Horizon ML</w:t>
            </w:r>
          </w:p>
        </w:tc>
        <w:tc>
          <w:tcPr>
            <w:tcW w:type="dxa" w:w="2880"/>
          </w:tcPr>
          <w:p>
            <w:r>
              <w:t>Detect bull/bear macro trends and economic cycles.</w:t>
            </w:r>
          </w:p>
        </w:tc>
      </w:tr>
      <w:tr>
        <w:tc>
          <w:tcPr>
            <w:tcW w:type="dxa" w:w="2880"/>
          </w:tcPr>
          <w:p>
            <w:r>
              <w:t>Sentiment Analyzer</w:t>
            </w:r>
          </w:p>
        </w:tc>
        <w:tc>
          <w:tcPr>
            <w:tcW w:type="dxa" w:w="2880"/>
          </w:tcPr>
          <w:p>
            <w:r>
              <w:t>NLP + APIs</w:t>
            </w:r>
          </w:p>
        </w:tc>
        <w:tc>
          <w:tcPr>
            <w:tcW w:type="dxa" w:w="2880"/>
          </w:tcPr>
          <w:p>
            <w:r>
              <w:t>Use Fear/Greed index, news headlines, and COT data for sentiment.</w:t>
            </w:r>
          </w:p>
        </w:tc>
      </w:tr>
      <w:tr>
        <w:tc>
          <w:tcPr>
            <w:tcW w:type="dxa" w:w="2880"/>
          </w:tcPr>
          <w:p>
            <w:r>
              <w:t>Institutional Flow Tracker</w:t>
            </w:r>
          </w:p>
        </w:tc>
        <w:tc>
          <w:tcPr>
            <w:tcW w:type="dxa" w:w="2880"/>
          </w:tcPr>
          <w:p>
            <w:r>
              <w:t>Volume Profile + ML</w:t>
            </w:r>
          </w:p>
        </w:tc>
        <w:tc>
          <w:tcPr>
            <w:tcW w:type="dxa" w:w="2880"/>
          </w:tcPr>
          <w:p>
            <w:r>
              <w:t>Detect institutional positioning and order blocks.</w:t>
            </w:r>
          </w:p>
        </w:tc>
      </w:tr>
      <w:tr>
        <w:tc>
          <w:tcPr>
            <w:tcW w:type="dxa" w:w="2880"/>
          </w:tcPr>
          <w:p>
            <w:r>
              <w:t>Scalping Strategy Module</w:t>
            </w:r>
          </w:p>
        </w:tc>
        <w:tc>
          <w:tcPr>
            <w:tcW w:type="dxa" w:w="2880"/>
          </w:tcPr>
          <w:p>
            <w:r>
              <w:t>Logic / ML</w:t>
            </w:r>
          </w:p>
        </w:tc>
        <w:tc>
          <w:tcPr>
            <w:tcW w:type="dxa" w:w="2880"/>
          </w:tcPr>
          <w:p>
            <w:r>
              <w:t>Apply short-term strategies for high-frequency trades.</w:t>
            </w:r>
          </w:p>
        </w:tc>
      </w:tr>
      <w:tr>
        <w:tc>
          <w:tcPr>
            <w:tcW w:type="dxa" w:w="2880"/>
          </w:tcPr>
          <w:p>
            <w:r>
              <w:t>Swing Strategy Module</w:t>
            </w:r>
          </w:p>
        </w:tc>
        <w:tc>
          <w:tcPr>
            <w:tcW w:type="dxa" w:w="2880"/>
          </w:tcPr>
          <w:p>
            <w:r>
              <w:t>Logic / ML</w:t>
            </w:r>
          </w:p>
        </w:tc>
        <w:tc>
          <w:tcPr>
            <w:tcW w:type="dxa" w:w="2880"/>
          </w:tcPr>
          <w:p>
            <w:r>
              <w:t>Identify medium-term trades with multi-day holding periods.</w:t>
            </w:r>
          </w:p>
        </w:tc>
      </w:tr>
      <w:tr>
        <w:tc>
          <w:tcPr>
            <w:tcW w:type="dxa" w:w="2880"/>
          </w:tcPr>
          <w:p>
            <w:r>
              <w:t>Position Strategy Module</w:t>
            </w:r>
          </w:p>
        </w:tc>
        <w:tc>
          <w:tcPr>
            <w:tcW w:type="dxa" w:w="2880"/>
          </w:tcPr>
          <w:p>
            <w:r>
              <w:t>Logic / ML</w:t>
            </w:r>
          </w:p>
        </w:tc>
        <w:tc>
          <w:tcPr>
            <w:tcW w:type="dxa" w:w="2880"/>
          </w:tcPr>
          <w:p>
            <w:r>
              <w:t>Handle long-term trades based on macro cycles.</w:t>
            </w:r>
          </w:p>
        </w:tc>
      </w:tr>
      <w:tr>
        <w:tc>
          <w:tcPr>
            <w:tcW w:type="dxa" w:w="2880"/>
          </w:tcPr>
          <w:p>
            <w:r>
              <w:t>Grid/Hedging Strategy Module</w:t>
            </w:r>
          </w:p>
        </w:tc>
        <w:tc>
          <w:tcPr>
            <w:tcW w:type="dxa" w:w="2880"/>
          </w:tcPr>
          <w:p>
            <w:r>
              <w:t>Logic Module</w:t>
            </w:r>
          </w:p>
        </w:tc>
        <w:tc>
          <w:tcPr>
            <w:tcW w:type="dxa" w:w="2880"/>
          </w:tcPr>
          <w:p>
            <w:r>
              <w:t>Automate grid trading and hedging systems.</w:t>
            </w:r>
          </w:p>
        </w:tc>
      </w:tr>
      <w:tr>
        <w:tc>
          <w:tcPr>
            <w:tcW w:type="dxa" w:w="2880"/>
          </w:tcPr>
          <w:p>
            <w:r>
              <w:t>Risk &amp; Money Manager</w:t>
            </w:r>
          </w:p>
        </w:tc>
        <w:tc>
          <w:tcPr>
            <w:tcW w:type="dxa" w:w="2880"/>
          </w:tcPr>
          <w:p>
            <w:r>
              <w:t>Logic + ATR</w:t>
            </w:r>
          </w:p>
        </w:tc>
        <w:tc>
          <w:tcPr>
            <w:tcW w:type="dxa" w:w="2880"/>
          </w:tcPr>
          <w:p>
            <w:r>
              <w:t>Calculate lot sizes, enforce 1–2% risk per trade, maintain equity protection.</w:t>
            </w:r>
          </w:p>
        </w:tc>
      </w:tr>
      <w:tr>
        <w:tc>
          <w:tcPr>
            <w:tcW w:type="dxa" w:w="2880"/>
          </w:tcPr>
          <w:p>
            <w:r>
              <w:t>Position Sizing Engine</w:t>
            </w:r>
          </w:p>
        </w:tc>
        <w:tc>
          <w:tcPr>
            <w:tcW w:type="dxa" w:w="2880"/>
          </w:tcPr>
          <w:p>
            <w:r>
              <w:t>Math + ML</w:t>
            </w:r>
          </w:p>
        </w:tc>
        <w:tc>
          <w:tcPr>
            <w:tcW w:type="dxa" w:w="2880"/>
          </w:tcPr>
          <w:p>
            <w:r>
              <w:t>Dynamically size positions based on account balance and risk model.</w:t>
            </w:r>
          </w:p>
        </w:tc>
      </w:tr>
      <w:tr>
        <w:tc>
          <w:tcPr>
            <w:tcW w:type="dxa" w:w="2880"/>
          </w:tcPr>
          <w:p>
            <w:r>
              <w:t>Stop-Loss &amp; Take-Profit Manager</w:t>
            </w:r>
          </w:p>
        </w:tc>
        <w:tc>
          <w:tcPr>
            <w:tcW w:type="dxa" w:w="2880"/>
          </w:tcPr>
          <w:p>
            <w:r>
              <w:t>Logic + ATR</w:t>
            </w:r>
          </w:p>
        </w:tc>
        <w:tc>
          <w:tcPr>
            <w:tcW w:type="dxa" w:w="2880"/>
          </w:tcPr>
          <w:p>
            <w:r>
              <w:t>Attach adaptive SL/TP levels to all trades.</w:t>
            </w:r>
          </w:p>
        </w:tc>
      </w:tr>
      <w:tr>
        <w:tc>
          <w:tcPr>
            <w:tcW w:type="dxa" w:w="2880"/>
          </w:tcPr>
          <w:p>
            <w:r>
              <w:t>Trading Psychology Guard</w:t>
            </w:r>
          </w:p>
        </w:tc>
        <w:tc>
          <w:tcPr>
            <w:tcW w:type="dxa" w:w="2880"/>
          </w:tcPr>
          <w:p>
            <w:r>
              <w:t>Rules</w:t>
            </w:r>
          </w:p>
        </w:tc>
        <w:tc>
          <w:tcPr>
            <w:tcW w:type="dxa" w:w="2880"/>
          </w:tcPr>
          <w:p>
            <w:r>
              <w:t>Block revenge trades, enforce cooldown after losses.</w:t>
            </w:r>
          </w:p>
        </w:tc>
      </w:tr>
      <w:tr>
        <w:tc>
          <w:tcPr>
            <w:tcW w:type="dxa" w:w="2880"/>
          </w:tcPr>
          <w:p>
            <w:r>
              <w:t>Overtrading Detector</w:t>
            </w:r>
          </w:p>
        </w:tc>
        <w:tc>
          <w:tcPr>
            <w:tcW w:type="dxa" w:w="2880"/>
          </w:tcPr>
          <w:p>
            <w:r>
              <w:t>Rules</w:t>
            </w:r>
          </w:p>
        </w:tc>
        <w:tc>
          <w:tcPr>
            <w:tcW w:type="dxa" w:w="2880"/>
          </w:tcPr>
          <w:p>
            <w:r>
              <w:t>Prevent excessive entries beyond system rules.</w:t>
            </w:r>
          </w:p>
        </w:tc>
      </w:tr>
      <w:tr>
        <w:tc>
          <w:tcPr>
            <w:tcW w:type="dxa" w:w="2880"/>
          </w:tcPr>
          <w:p>
            <w:r>
              <w:t>Patience &amp; Discipline Module</w:t>
            </w:r>
          </w:p>
        </w:tc>
        <w:tc>
          <w:tcPr>
            <w:tcW w:type="dxa" w:w="2880"/>
          </w:tcPr>
          <w:p>
            <w:r>
              <w:t>Rules + Logs</w:t>
            </w:r>
          </w:p>
        </w:tc>
        <w:tc>
          <w:tcPr>
            <w:tcW w:type="dxa" w:w="2880"/>
          </w:tcPr>
          <w:p>
            <w:r>
              <w:t>Delay execution until full confluence criteria are met.</w:t>
            </w:r>
          </w:p>
        </w:tc>
      </w:tr>
      <w:tr>
        <w:tc>
          <w:tcPr>
            <w:tcW w:type="dxa" w:w="2880"/>
          </w:tcPr>
          <w:p>
            <w:r>
              <w:t>Financial Advisor Module</w:t>
            </w:r>
          </w:p>
        </w:tc>
        <w:tc>
          <w:tcPr>
            <w:tcW w:type="dxa" w:w="2880"/>
          </w:tcPr>
          <w:p>
            <w:r>
              <w:t>Logic + ML</w:t>
            </w:r>
          </w:p>
        </w:tc>
        <w:tc>
          <w:tcPr>
            <w:tcW w:type="dxa" w:w="2880"/>
          </w:tcPr>
          <w:p>
            <w:r>
              <w:t>Manage portfolio allocation, compounding, taxes, and long-term goals.</w:t>
            </w:r>
          </w:p>
        </w:tc>
      </w:tr>
    </w:tbl>
    <w:p>
      <w:pPr>
        <w:pStyle w:val="Heading2"/>
      </w:pPr>
      <w:r>
        <w:t>System Roles Summary</w:t>
      </w:r>
    </w:p>
    <w:p>
      <w:r>
        <w:t>1. Signal Generation Layer:</w:t>
        <w:br/>
        <w:t xml:space="preserve">   - Pattern Recognition (candles + charts)</w:t>
        <w:br/>
        <w:t xml:space="preserve">   - Indicator Analysis</w:t>
        <w:br/>
        <w:t xml:space="preserve">   - Market State Detection</w:t>
        <w:br/>
        <w:t xml:space="preserve">   - Strategy Selection</w:t>
        <w:br/>
        <w:t xml:space="preserve">   - Final Signal Output (BUY / SELL + Confidence)</w:t>
        <w:br/>
        <w:br/>
        <w:t>2. Learning Layer:</w:t>
        <w:br/>
        <w:t xml:space="preserve">   - Trade Simulation</w:t>
        <w:br/>
        <w:t xml:space="preserve">   - Result Logging (WIN / LOSS)</w:t>
        <w:br/>
        <w:t xml:space="preserve">   - Reinforcement Learning Feedback</w:t>
        <w:br/>
        <w:t xml:space="preserve">   - Weekly Auto-Retraining</w:t>
        <w:br/>
        <w:br/>
        <w:t>3. Knowledge Layer (New):</w:t>
        <w:br/>
        <w:t xml:space="preserve">   - Candlestick &amp; Chart Knowledge</w:t>
        <w:br/>
        <w:t xml:space="preserve">   - Market Phases &amp; Macro Cycles</w:t>
        <w:br/>
        <w:t xml:space="preserve">   - Risk, Psychology &amp; Money Management</w:t>
        <w:br/>
        <w:t xml:space="preserve">   - Financial Advisor Functions</w:t>
        <w:br/>
        <w:br/>
        <w:t>4. Communication Layer:</w:t>
        <w:br/>
        <w:t xml:space="preserve">   - Telegram Command Handling (/signal, /why)</w:t>
        <w:br/>
        <w:t xml:space="preserve">   - LLM-Based Explanation</w:t>
        <w:br/>
        <w:t xml:space="preserve">   - Flask Web UI Dashboard</w:t>
        <w:br/>
        <w:t xml:space="preserve">   - Optional News Guard Integration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